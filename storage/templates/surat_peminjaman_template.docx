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EA6E" w14:textId="77777777" w:rsidR="00E0224C" w:rsidRDefault="00E0224C" w:rsidP="001C5246">
      <w:pPr>
        <w:pStyle w:val="NoSpacing"/>
      </w:pPr>
    </w:p>
    <w:p w14:paraId="51126DFD" w14:textId="5898D101" w:rsidR="00E0224C" w:rsidRDefault="00186E25">
      <w:r>
        <w:t>Hal</w:t>
      </w:r>
      <w:r w:rsidR="0052683C">
        <w:t xml:space="preserve">     </w:t>
      </w:r>
      <w:proofErr w:type="gramStart"/>
      <w:r w:rsidR="0052683C">
        <w:t xml:space="preserve">  :</w:t>
      </w:r>
      <w:proofErr w:type="gramEnd"/>
      <w:r w:rsidR="0052683C">
        <w:t xml:space="preserve"> </w:t>
      </w:r>
      <w:proofErr w:type="spellStart"/>
      <w:r>
        <w:t>Peminjaman</w:t>
      </w:r>
      <w:proofErr w:type="spellEnd"/>
      <w:r>
        <w:t xml:space="preserve"> Asset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344588">
        <w:t xml:space="preserve"> Jakarta, </w:t>
      </w:r>
      <w:r w:rsidR="001C5246">
        <w:t>${</w:t>
      </w:r>
      <w:proofErr w:type="spellStart"/>
      <w:r w:rsidR="001C5246">
        <w:t>tanggal_pinjam</w:t>
      </w:r>
      <w:proofErr w:type="spellEnd"/>
      <w:r w:rsidR="001C5246">
        <w:t>}</w:t>
      </w:r>
    </w:p>
    <w:p w14:paraId="4B127301" w14:textId="77777777" w:rsidR="00E0224C" w:rsidRDefault="0052683C">
      <w:r>
        <w:t>Kepada Yth.</w:t>
      </w:r>
    </w:p>
    <w:p w14:paraId="1DD2BD04" w14:textId="33130FF4" w:rsidR="00E0224C" w:rsidRPr="00186E25" w:rsidRDefault="00186E25">
      <w:pPr>
        <w:rPr>
          <w:b/>
          <w:bCs/>
        </w:rPr>
      </w:pPr>
      <w:proofErr w:type="spellStart"/>
      <w:r w:rsidRPr="00186E25">
        <w:rPr>
          <w:b/>
          <w:bCs/>
        </w:rPr>
        <w:t>Karyawan</w:t>
      </w:r>
      <w:proofErr w:type="spellEnd"/>
      <w:r w:rsidRPr="00186E25">
        <w:rPr>
          <w:b/>
          <w:bCs/>
        </w:rPr>
        <w:t xml:space="preserve"> PT. </w:t>
      </w:r>
      <w:proofErr w:type="spellStart"/>
      <w:r w:rsidRPr="00186E25">
        <w:rPr>
          <w:b/>
          <w:bCs/>
        </w:rPr>
        <w:t>Fasya</w:t>
      </w:r>
      <w:proofErr w:type="spellEnd"/>
      <w:r w:rsidRPr="00186E25">
        <w:rPr>
          <w:b/>
          <w:bCs/>
        </w:rPr>
        <w:t xml:space="preserve"> </w:t>
      </w:r>
      <w:proofErr w:type="spellStart"/>
      <w:r w:rsidRPr="00186E25">
        <w:rPr>
          <w:b/>
          <w:bCs/>
        </w:rPr>
        <w:t>Pratama</w:t>
      </w:r>
      <w:proofErr w:type="spellEnd"/>
      <w:r w:rsidRPr="00186E25">
        <w:rPr>
          <w:b/>
          <w:bCs/>
        </w:rPr>
        <w:t xml:space="preserve"> </w:t>
      </w:r>
      <w:proofErr w:type="spellStart"/>
      <w:r w:rsidRPr="00186E25">
        <w:rPr>
          <w:b/>
          <w:bCs/>
        </w:rPr>
        <w:t>Solusindo</w:t>
      </w:r>
      <w:proofErr w:type="spellEnd"/>
    </w:p>
    <w:p w14:paraId="38A9F927" w14:textId="36A084DA" w:rsidR="00E0224C" w:rsidRDefault="0052683C" w:rsidP="004047D1">
      <w:pPr>
        <w:tabs>
          <w:tab w:val="center" w:pos="4320"/>
        </w:tabs>
      </w:pPr>
      <w:r>
        <w:t xml:space="preserve">Di </w:t>
      </w:r>
      <w:proofErr w:type="spellStart"/>
      <w:r>
        <w:t>Tempat</w:t>
      </w:r>
      <w:proofErr w:type="spellEnd"/>
      <w:r w:rsidR="004047D1">
        <w:tab/>
      </w:r>
    </w:p>
    <w:p w14:paraId="6BC81792" w14:textId="77777777" w:rsidR="00E0224C" w:rsidRDefault="00E0224C"/>
    <w:p w14:paraId="229C71F8" w14:textId="7D57C08E" w:rsidR="00E0224C" w:rsidRDefault="0052683C">
      <w:r>
        <w:t>Assalamu'alaikum Wr. Wb.</w:t>
      </w:r>
    </w:p>
    <w:p w14:paraId="66CD04F1" w14:textId="77777777" w:rsidR="00E0224C" w:rsidRDefault="0052683C">
      <w:r>
        <w:t>Dengan ini kami menyatakan bahwa peminjaman barang dilakukan dengan rincian sebagai berikut:</w:t>
      </w:r>
    </w:p>
    <w:p w14:paraId="62438730" w14:textId="77777777" w:rsidR="00E0224C" w:rsidRDefault="00E0224C"/>
    <w:p w14:paraId="53A61D05" w14:textId="6943B370" w:rsidR="00E0224C" w:rsidRDefault="0052683C">
      <w:r>
        <w:t xml:space="preserve">Nama </w:t>
      </w:r>
      <w:proofErr w:type="spellStart"/>
      <w:proofErr w:type="gramStart"/>
      <w:r>
        <w:t>Peminjam</w:t>
      </w:r>
      <w:proofErr w:type="spellEnd"/>
      <w:r>
        <w:t xml:space="preserve"> :</w:t>
      </w:r>
      <w:proofErr w:type="gramEnd"/>
      <w:r w:rsidR="001C5246">
        <w:t xml:space="preserve"> ${</w:t>
      </w:r>
      <w:proofErr w:type="spellStart"/>
      <w:r w:rsidR="001C5246">
        <w:t>nama_peminjam</w:t>
      </w:r>
      <w:proofErr w:type="spellEnd"/>
      <w:r w:rsidR="001C5246">
        <w:t>}</w:t>
      </w:r>
    </w:p>
    <w:p w14:paraId="26B427D4" w14:textId="5C04733A" w:rsidR="00E0224C" w:rsidRDefault="0052683C">
      <w:r>
        <w:t xml:space="preserve">Nama Asset   </w:t>
      </w:r>
      <w:proofErr w:type="gramStart"/>
      <w:r>
        <w:t xml:space="preserve">  :</w:t>
      </w:r>
      <w:proofErr w:type="gramEnd"/>
      <w:r>
        <w:t xml:space="preserve"> </w:t>
      </w:r>
      <w:r w:rsidR="001C5246">
        <w:t>${</w:t>
      </w:r>
      <w:proofErr w:type="spellStart"/>
      <w:r w:rsidR="001C5246">
        <w:t>nama_asset</w:t>
      </w:r>
      <w:proofErr w:type="spellEnd"/>
      <w:r w:rsidR="001C5246">
        <w:t>}</w:t>
      </w:r>
    </w:p>
    <w:p w14:paraId="6868AFC7" w14:textId="5859C40A" w:rsidR="00E0224C" w:rsidRDefault="0052683C">
      <w:proofErr w:type="spellStart"/>
      <w:r>
        <w:t>Jumlah</w:t>
      </w:r>
      <w:proofErr w:type="spellEnd"/>
      <w:r>
        <w:t xml:space="preserve">       </w:t>
      </w:r>
      <w:proofErr w:type="gramStart"/>
      <w:r>
        <w:t xml:space="preserve">  :</w:t>
      </w:r>
      <w:proofErr w:type="gramEnd"/>
      <w:r>
        <w:t xml:space="preserve"> </w:t>
      </w:r>
      <w:r w:rsidR="001C5246">
        <w:t>${</w:t>
      </w:r>
      <w:proofErr w:type="spellStart"/>
      <w:r w:rsidR="001C5246">
        <w:t>jumlah</w:t>
      </w:r>
      <w:proofErr w:type="spellEnd"/>
      <w:r w:rsidR="001C5246">
        <w:t>}</w:t>
      </w:r>
    </w:p>
    <w:p w14:paraId="132C553D" w14:textId="1631BA99" w:rsidR="00E0224C" w:rsidRDefault="0052683C"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Pinjam</w:t>
      </w:r>
      <w:proofErr w:type="spellEnd"/>
      <w:r>
        <w:t xml:space="preserve"> :</w:t>
      </w:r>
      <w:proofErr w:type="gramEnd"/>
      <w:r>
        <w:t xml:space="preserve"> </w:t>
      </w:r>
      <w:r w:rsidR="001C5246">
        <w:t>${</w:t>
      </w:r>
      <w:proofErr w:type="spellStart"/>
      <w:r w:rsidR="001C5246">
        <w:t>tanggal_pinjam</w:t>
      </w:r>
      <w:proofErr w:type="spellEnd"/>
      <w:r w:rsidR="001C5246">
        <w:t>}</w:t>
      </w:r>
    </w:p>
    <w:p w14:paraId="26CEC6E0" w14:textId="7F4A5335" w:rsidR="00E0224C" w:rsidRDefault="0052683C">
      <w:proofErr w:type="spellStart"/>
      <w:r>
        <w:t>Keperluan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r w:rsidR="001C5246">
        <w:t>${</w:t>
      </w:r>
      <w:proofErr w:type="spellStart"/>
      <w:r w:rsidR="001C5246">
        <w:t>keperluan</w:t>
      </w:r>
      <w:proofErr w:type="spellEnd"/>
      <w:r w:rsidR="001C5246">
        <w:t>}</w:t>
      </w:r>
    </w:p>
    <w:p w14:paraId="65B03E50" w14:textId="77777777" w:rsidR="00E0224C" w:rsidRDefault="00E0224C"/>
    <w:p w14:paraId="14A278E2" w14:textId="0673F27A" w:rsidR="00E0224C" w:rsidRDefault="0052683C">
      <w:r>
        <w:t xml:space="preserve">Demikian pemberitahuan ini kami sampaikan. Atas perhatian dan </w:t>
      </w:r>
      <w:proofErr w:type="spellStart"/>
      <w:r>
        <w:t>kehadirannya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38044022" w14:textId="2929E413" w:rsidR="00E0224C" w:rsidRDefault="00E0224C"/>
    <w:p w14:paraId="471F77C1" w14:textId="1D421290" w:rsidR="00186E25" w:rsidRDefault="00186E25"/>
    <w:p w14:paraId="0ACEE3ED" w14:textId="3E0AA4C2" w:rsidR="00186E25" w:rsidRDefault="00186E25"/>
    <w:p w14:paraId="7BE171E8" w14:textId="77777777" w:rsidR="00186E25" w:rsidRDefault="00186E25"/>
    <w:p w14:paraId="161D1D83" w14:textId="77777777" w:rsidR="00E0224C" w:rsidRDefault="0052683C" w:rsidP="00186E25">
      <w:pPr>
        <w:jc w:val="right"/>
      </w:pPr>
      <w:r>
        <w:t>Hormat kami,</w:t>
      </w:r>
    </w:p>
    <w:p w14:paraId="7601F72A" w14:textId="77777777" w:rsidR="00E0224C" w:rsidRDefault="00E0224C" w:rsidP="00186E25">
      <w:pPr>
        <w:jc w:val="right"/>
      </w:pPr>
    </w:p>
    <w:p w14:paraId="4473F886" w14:textId="799FC5B5" w:rsidR="00E0224C" w:rsidRDefault="001C5246" w:rsidP="00186E25">
      <w:pPr>
        <w:jc w:val="right"/>
      </w:pPr>
      <w:r>
        <w:t>${</w:t>
      </w:r>
      <w:proofErr w:type="spellStart"/>
      <w:r>
        <w:t>nama_peminjam</w:t>
      </w:r>
      <w:proofErr w:type="spellEnd"/>
      <w:r>
        <w:t>}</w:t>
      </w:r>
    </w:p>
    <w:p w14:paraId="301206AB" w14:textId="77777777" w:rsidR="00E0224C" w:rsidRDefault="00E0224C"/>
    <w:p w14:paraId="3593B015" w14:textId="2A82FB47" w:rsidR="00E0224C" w:rsidRDefault="00E0224C"/>
    <w:sectPr w:rsidR="00E0224C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802C" w14:textId="77777777" w:rsidR="00627D51" w:rsidRDefault="00627D51">
      <w:pPr>
        <w:spacing w:after="0" w:line="240" w:lineRule="auto"/>
      </w:pPr>
      <w:r>
        <w:separator/>
      </w:r>
    </w:p>
  </w:endnote>
  <w:endnote w:type="continuationSeparator" w:id="0">
    <w:p w14:paraId="60560599" w14:textId="77777777" w:rsidR="00627D51" w:rsidRDefault="0062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409D9" w14:textId="77777777" w:rsidR="00627D51" w:rsidRDefault="00627D51">
      <w:pPr>
        <w:spacing w:after="0" w:line="240" w:lineRule="auto"/>
      </w:pPr>
      <w:r>
        <w:separator/>
      </w:r>
    </w:p>
  </w:footnote>
  <w:footnote w:type="continuationSeparator" w:id="0">
    <w:p w14:paraId="14A257F4" w14:textId="77777777" w:rsidR="00627D51" w:rsidRDefault="0062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32F9" w14:textId="77777777" w:rsidR="00186E25" w:rsidRPr="00186E25" w:rsidRDefault="00186E25">
    <w:pPr>
      <w:pStyle w:val="Header"/>
      <w:jc w:val="center"/>
      <w:rPr>
        <w:color w:val="000000"/>
        <w:szCs w:val="24"/>
        <w:shd w:val="clear" w:color="auto" w:fill="FFFFFF"/>
      </w:rPr>
    </w:pPr>
    <w:r w:rsidRPr="00186E25">
      <w:rPr>
        <w:b/>
        <w:bCs/>
        <w:sz w:val="36"/>
        <w:szCs w:val="36"/>
      </w:rPr>
      <w:t>PT. FASYA PRATAMA SOLUSINDO</w:t>
    </w:r>
    <w:r w:rsidR="0052683C">
      <w:br/>
    </w:r>
    <w:proofErr w:type="spellStart"/>
    <w:r w:rsidRPr="00186E25">
      <w:rPr>
        <w:color w:val="000000"/>
        <w:szCs w:val="24"/>
        <w:shd w:val="clear" w:color="auto" w:fill="FFFFFF"/>
      </w:rPr>
      <w:t>Cibubur</w:t>
    </w:r>
    <w:proofErr w:type="spellEnd"/>
    <w:r w:rsidRPr="00186E25">
      <w:rPr>
        <w:color w:val="000000"/>
        <w:szCs w:val="24"/>
        <w:shd w:val="clear" w:color="auto" w:fill="FFFFFF"/>
      </w:rPr>
      <w:t xml:space="preserve"> Country, Ruko food plaza </w:t>
    </w:r>
    <w:proofErr w:type="spellStart"/>
    <w:r w:rsidRPr="00186E25">
      <w:rPr>
        <w:color w:val="000000"/>
        <w:szCs w:val="24"/>
        <w:shd w:val="clear" w:color="auto" w:fill="FFFFFF"/>
      </w:rPr>
      <w:t>blok</w:t>
    </w:r>
    <w:proofErr w:type="spellEnd"/>
    <w:r w:rsidRPr="00186E25">
      <w:rPr>
        <w:color w:val="000000"/>
        <w:szCs w:val="24"/>
        <w:shd w:val="clear" w:color="auto" w:fill="FFFFFF"/>
      </w:rPr>
      <w:t xml:space="preserve"> 6 33</w:t>
    </w:r>
  </w:p>
  <w:p w14:paraId="4002EA17" w14:textId="28256D53" w:rsidR="00E0224C" w:rsidRDefault="00186E25">
    <w:pPr>
      <w:pStyle w:val="Header"/>
      <w:jc w:val="center"/>
    </w:pPr>
    <w:proofErr w:type="spellStart"/>
    <w:r w:rsidRPr="00186E25">
      <w:rPr>
        <w:color w:val="000000"/>
        <w:szCs w:val="24"/>
        <w:shd w:val="clear" w:color="auto" w:fill="FFFFFF"/>
      </w:rPr>
      <w:t>Cikeas</w:t>
    </w:r>
    <w:proofErr w:type="spellEnd"/>
    <w:r w:rsidRPr="00186E25">
      <w:rPr>
        <w:color w:val="000000"/>
        <w:szCs w:val="24"/>
        <w:shd w:val="clear" w:color="auto" w:fill="FFFFFF"/>
      </w:rPr>
      <w:t xml:space="preserve"> </w:t>
    </w:r>
    <w:proofErr w:type="spellStart"/>
    <w:r w:rsidRPr="00186E25">
      <w:rPr>
        <w:color w:val="000000"/>
        <w:szCs w:val="24"/>
        <w:shd w:val="clear" w:color="auto" w:fill="FFFFFF"/>
      </w:rPr>
      <w:t>Udik</w:t>
    </w:r>
    <w:proofErr w:type="spellEnd"/>
    <w:r w:rsidRPr="00186E25">
      <w:rPr>
        <w:color w:val="000000"/>
        <w:szCs w:val="24"/>
        <w:shd w:val="clear" w:color="auto" w:fill="FFFFFF"/>
      </w:rPr>
      <w:t xml:space="preserve">, Bogor Regency, </w:t>
    </w:r>
    <w:proofErr w:type="spellStart"/>
    <w:r w:rsidRPr="00186E25">
      <w:rPr>
        <w:color w:val="000000"/>
        <w:szCs w:val="24"/>
        <w:shd w:val="clear" w:color="auto" w:fill="FFFFFF"/>
      </w:rPr>
      <w:t>Jawa</w:t>
    </w:r>
    <w:proofErr w:type="spellEnd"/>
    <w:r w:rsidRPr="00186E25">
      <w:rPr>
        <w:color w:val="000000"/>
        <w:szCs w:val="24"/>
        <w:shd w:val="clear" w:color="auto" w:fill="FFFFFF"/>
      </w:rPr>
      <w:t xml:space="preserve"> Barat</w:t>
    </w:r>
    <w:r w:rsidR="0052683C">
      <w:br/>
      <w:t xml:space="preserve">Tel/Fax: </w:t>
    </w:r>
    <w:r>
      <w:t>+62 812-9902-0971</w:t>
    </w:r>
    <w:r w:rsidR="0052683C">
      <w:t xml:space="preserve"> · email: </w:t>
    </w:r>
    <w:r>
      <w:t>info@fasyasolusindo.com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E25"/>
    <w:rsid w:val="001C5246"/>
    <w:rsid w:val="0029639D"/>
    <w:rsid w:val="00326F90"/>
    <w:rsid w:val="00344588"/>
    <w:rsid w:val="004047D1"/>
    <w:rsid w:val="0052683C"/>
    <w:rsid w:val="00627D51"/>
    <w:rsid w:val="00AA1D8D"/>
    <w:rsid w:val="00B47730"/>
    <w:rsid w:val="00CB0664"/>
    <w:rsid w:val="00E022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CEB2F6"/>
  <w14:defaultImageDpi w14:val="300"/>
  <w15:docId w15:val="{C762DBBF-55E8-4D3F-8971-C3679130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Daffa Fazila</cp:lastModifiedBy>
  <cp:revision>4</cp:revision>
  <dcterms:created xsi:type="dcterms:W3CDTF">2013-12-23T23:15:00Z</dcterms:created>
  <dcterms:modified xsi:type="dcterms:W3CDTF">2025-10-02T03:01:00Z</dcterms:modified>
  <cp:category/>
</cp:coreProperties>
</file>